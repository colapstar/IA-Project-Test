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4D876" w14:textId="77777777" w:rsidR="006E61EB" w:rsidRPr="00911A6F" w:rsidRDefault="00000000">
      <w:pPr>
        <w:pStyle w:val="Titre"/>
        <w:jc w:val="center"/>
        <w:rPr>
          <w:lang w:val="fr-FR"/>
        </w:rPr>
      </w:pPr>
      <w:proofErr w:type="spellStart"/>
      <w:proofErr w:type="gramStart"/>
      <w:r w:rsidRPr="00911A6F">
        <w:rPr>
          <w:lang w:val="fr-FR"/>
        </w:rPr>
        <w:t>CineMatch</w:t>
      </w:r>
      <w:proofErr w:type="spellEnd"/>
      <w:r w:rsidRPr="00911A6F">
        <w:rPr>
          <w:lang w:val="fr-FR"/>
        </w:rPr>
        <w:t>:</w:t>
      </w:r>
      <w:proofErr w:type="gramEnd"/>
      <w:r w:rsidRPr="00911A6F">
        <w:rPr>
          <w:lang w:val="fr-FR"/>
        </w:rPr>
        <w:t xml:space="preserve"> Système de Recommandation Personnalisé de Films</w:t>
      </w:r>
    </w:p>
    <w:p w14:paraId="0DD1F109" w14:textId="77777777" w:rsidR="00911A6F" w:rsidRDefault="00000000">
      <w:pPr>
        <w:pStyle w:val="Titre1"/>
        <w:rPr>
          <w:lang w:val="fr-FR"/>
        </w:rPr>
      </w:pPr>
      <w:r w:rsidRPr="00911A6F">
        <w:rPr>
          <w:lang w:val="fr-FR"/>
        </w:rPr>
        <w:lastRenderedPageBreak/>
        <w:t>1. Introduction</w:t>
      </w:r>
    </w:p>
    <w:p w14:paraId="55084FF5" w14:textId="2E7306A0" w:rsidR="00911A6F" w:rsidRPr="00911A6F" w:rsidRDefault="00911A6F">
      <w:pPr>
        <w:pStyle w:val="Titre1"/>
        <w:rPr>
          <w:lang w:val="fr-FR"/>
        </w:rPr>
      </w:pPr>
      <w:r w:rsidRPr="00911A6F">
        <w:rPr>
          <w:rFonts w:asciiTheme="minorHAnsi" w:eastAsiaTheme="minorEastAsia" w:hAnsiTheme="minorHAnsi" w:cstheme="minorBidi"/>
          <w:b w:val="0"/>
          <w:bCs w:val="0"/>
          <w:color w:val="auto"/>
          <w:sz w:val="22"/>
          <w:szCs w:val="22"/>
          <w:lang w:val="fr-FR"/>
        </w:rPr>
        <w:t>Dans l'ère numérique actuelle, la surabondance de choix, notamment dans le domaine du divertissement, pose un défi unique : le paradoxe de choix. Avec des milliers de films disponibles sur diverses plateformes, les utilisateurs se retrouvent souvent dépassés et incapables de décider quoi regarder. C'est ici que le besoin d'un système de recommandation personnalisé devient crucial, non seulement pour améliorer l'expérience utilisateur mais aussi pour aider les utilisateurs à découvrir des films qui correspondent vraiment à leurs goûts et préférences.</w:t>
      </w:r>
    </w:p>
    <w:p w14:paraId="1DE13A74" w14:textId="22814A33" w:rsidR="006E61EB" w:rsidRPr="00911A6F" w:rsidRDefault="00000000">
      <w:pPr>
        <w:pStyle w:val="Titre1"/>
        <w:rPr>
          <w:lang w:val="fr-FR"/>
        </w:rPr>
      </w:pPr>
      <w:r w:rsidRPr="00911A6F">
        <w:rPr>
          <w:lang w:val="fr-FR"/>
        </w:rPr>
        <w:t>2. Description du Problème</w:t>
      </w:r>
    </w:p>
    <w:p w14:paraId="2EC5E566" w14:textId="2DE60E00" w:rsidR="00DC612A" w:rsidRDefault="00DC612A">
      <w:pPr>
        <w:pStyle w:val="Titre1"/>
        <w:rPr>
          <w:rFonts w:asciiTheme="minorHAnsi" w:eastAsiaTheme="minorEastAsia" w:hAnsiTheme="minorHAnsi" w:cstheme="minorBidi"/>
          <w:b w:val="0"/>
          <w:bCs w:val="0"/>
          <w:color w:val="auto"/>
          <w:sz w:val="22"/>
          <w:szCs w:val="22"/>
          <w:lang w:val="fr-FR"/>
        </w:rPr>
      </w:pPr>
      <w:r w:rsidRPr="00DC612A">
        <w:rPr>
          <w:rFonts w:asciiTheme="minorHAnsi" w:eastAsiaTheme="minorEastAsia" w:hAnsiTheme="minorHAnsi" w:cstheme="minorBidi"/>
          <w:b w:val="0"/>
          <w:bCs w:val="0"/>
          <w:color w:val="auto"/>
          <w:sz w:val="22"/>
          <w:szCs w:val="22"/>
          <w:lang w:val="fr-FR"/>
        </w:rPr>
        <w:t>Le problème principal réside dans la capacité limitée des systèmes de recommandation actuels à fournir des suggestions hautement personnalisées. Ces systèmes ont tendance à se concentrer sur les préférences générales, ignorant souvent les critères spécifiques comme le genre, la durée, ou même les préférences culturelles. Cette approche générique conduit à des recommandations peu pertinentes</w:t>
      </w:r>
      <w:r w:rsidR="00EE5A27">
        <w:rPr>
          <w:rFonts w:asciiTheme="minorHAnsi" w:eastAsiaTheme="minorEastAsia" w:hAnsiTheme="minorHAnsi" w:cstheme="minorBidi"/>
          <w:b w:val="0"/>
          <w:bCs w:val="0"/>
          <w:color w:val="auto"/>
          <w:sz w:val="22"/>
          <w:szCs w:val="22"/>
          <w:lang w:val="fr-FR"/>
        </w:rPr>
        <w:t>, parfois avec une intention humaine</w:t>
      </w:r>
      <w:r w:rsidRPr="00DC612A">
        <w:rPr>
          <w:rFonts w:asciiTheme="minorHAnsi" w:eastAsiaTheme="minorEastAsia" w:hAnsiTheme="minorHAnsi" w:cstheme="minorBidi"/>
          <w:b w:val="0"/>
          <w:bCs w:val="0"/>
          <w:color w:val="auto"/>
          <w:sz w:val="22"/>
          <w:szCs w:val="22"/>
          <w:lang w:val="fr-FR"/>
        </w:rPr>
        <w:t>, laissant les utilisateurs insatisfaits et parfois submergés par des choix peu adaptés</w:t>
      </w:r>
      <w:r w:rsidR="00561D77">
        <w:rPr>
          <w:rFonts w:asciiTheme="minorHAnsi" w:eastAsiaTheme="minorEastAsia" w:hAnsiTheme="minorHAnsi" w:cstheme="minorBidi"/>
          <w:b w:val="0"/>
          <w:bCs w:val="0"/>
          <w:color w:val="auto"/>
          <w:sz w:val="22"/>
          <w:szCs w:val="22"/>
          <w:lang w:val="fr-FR"/>
        </w:rPr>
        <w:t>, ou du matraquage d’idéologie.</w:t>
      </w:r>
    </w:p>
    <w:p w14:paraId="6F461C2A" w14:textId="7946DE2A" w:rsidR="006E61EB" w:rsidRPr="00911A6F" w:rsidRDefault="00000000">
      <w:pPr>
        <w:pStyle w:val="Titre1"/>
        <w:rPr>
          <w:lang w:val="fr-FR"/>
        </w:rPr>
      </w:pPr>
      <w:r w:rsidRPr="00911A6F">
        <w:rPr>
          <w:lang w:val="fr-FR"/>
        </w:rPr>
        <w:t xml:space="preserve">3. Solution </w:t>
      </w:r>
      <w:proofErr w:type="gramStart"/>
      <w:r w:rsidRPr="00911A6F">
        <w:rPr>
          <w:lang w:val="fr-FR"/>
        </w:rPr>
        <w:t>Proposée:</w:t>
      </w:r>
      <w:proofErr w:type="gramEnd"/>
      <w:r w:rsidRPr="00911A6F">
        <w:rPr>
          <w:lang w:val="fr-FR"/>
        </w:rPr>
        <w:t xml:space="preserve"> </w:t>
      </w:r>
      <w:proofErr w:type="spellStart"/>
      <w:r w:rsidRPr="00911A6F">
        <w:rPr>
          <w:lang w:val="fr-FR"/>
        </w:rPr>
        <w:t>CineMatch</w:t>
      </w:r>
      <w:proofErr w:type="spellEnd"/>
    </w:p>
    <w:p w14:paraId="21F85988" w14:textId="77777777" w:rsidR="00C04B38" w:rsidRDefault="00C04B38">
      <w:pPr>
        <w:pStyle w:val="Titre1"/>
        <w:rPr>
          <w:rFonts w:asciiTheme="minorHAnsi" w:eastAsiaTheme="minorEastAsia" w:hAnsiTheme="minorHAnsi" w:cstheme="minorBidi"/>
          <w:b w:val="0"/>
          <w:bCs w:val="0"/>
          <w:color w:val="auto"/>
          <w:sz w:val="22"/>
          <w:szCs w:val="22"/>
          <w:lang w:val="fr-FR"/>
        </w:rPr>
      </w:pPr>
      <w:proofErr w:type="spellStart"/>
      <w:r w:rsidRPr="00C04B38">
        <w:rPr>
          <w:rFonts w:asciiTheme="minorHAnsi" w:eastAsiaTheme="minorEastAsia" w:hAnsiTheme="minorHAnsi" w:cstheme="minorBidi"/>
          <w:b w:val="0"/>
          <w:bCs w:val="0"/>
          <w:color w:val="auto"/>
          <w:sz w:val="22"/>
          <w:szCs w:val="22"/>
          <w:lang w:val="fr-FR"/>
        </w:rPr>
        <w:t>CineMatch</w:t>
      </w:r>
      <w:proofErr w:type="spellEnd"/>
      <w:r w:rsidRPr="00C04B38">
        <w:rPr>
          <w:rFonts w:asciiTheme="minorHAnsi" w:eastAsiaTheme="minorEastAsia" w:hAnsiTheme="minorHAnsi" w:cstheme="minorBidi"/>
          <w:b w:val="0"/>
          <w:bCs w:val="0"/>
          <w:color w:val="auto"/>
          <w:sz w:val="22"/>
          <w:szCs w:val="22"/>
          <w:lang w:val="fr-FR"/>
        </w:rPr>
        <w:t xml:space="preserve"> se propose d'être une solution révolutionnaire dans le monde des recommandations de films. En combinant l'apprentissage automatique (ML) pour comprendre et apprendre les préférences des utilisateurs, et la programmation par contraintes (CSP) pour filtrer les films selon des critères spécifiques, </w:t>
      </w:r>
      <w:proofErr w:type="spellStart"/>
      <w:r w:rsidRPr="00C04B38">
        <w:rPr>
          <w:rFonts w:asciiTheme="minorHAnsi" w:eastAsiaTheme="minorEastAsia" w:hAnsiTheme="minorHAnsi" w:cstheme="minorBidi"/>
          <w:b w:val="0"/>
          <w:bCs w:val="0"/>
          <w:color w:val="auto"/>
          <w:sz w:val="22"/>
          <w:szCs w:val="22"/>
          <w:lang w:val="fr-FR"/>
        </w:rPr>
        <w:t>CineMatch</w:t>
      </w:r>
      <w:proofErr w:type="spellEnd"/>
      <w:r w:rsidRPr="00C04B38">
        <w:rPr>
          <w:rFonts w:asciiTheme="minorHAnsi" w:eastAsiaTheme="minorEastAsia" w:hAnsiTheme="minorHAnsi" w:cstheme="minorBidi"/>
          <w:b w:val="0"/>
          <w:bCs w:val="0"/>
          <w:color w:val="auto"/>
          <w:sz w:val="22"/>
          <w:szCs w:val="22"/>
          <w:lang w:val="fr-FR"/>
        </w:rPr>
        <w:t xml:space="preserve"> promet des recommandations sur mesure. L'objectif est d'offrir une expérience utilisateur enrichie et personnalisée, où chaque suggestion de film est en harmonie avec les désirs et contraintes de l'utilisateur.</w:t>
      </w:r>
    </w:p>
    <w:p w14:paraId="521D657F" w14:textId="6F837A51" w:rsidR="006E61EB" w:rsidRPr="00911A6F" w:rsidRDefault="00000000">
      <w:pPr>
        <w:pStyle w:val="Titre1"/>
        <w:rPr>
          <w:lang w:val="fr-FR"/>
        </w:rPr>
      </w:pPr>
      <w:r w:rsidRPr="00911A6F">
        <w:rPr>
          <w:lang w:val="fr-FR"/>
        </w:rPr>
        <w:t xml:space="preserve">4. Fonctionnalités Clés de </w:t>
      </w:r>
      <w:proofErr w:type="spellStart"/>
      <w:r w:rsidRPr="00911A6F">
        <w:rPr>
          <w:lang w:val="fr-FR"/>
        </w:rPr>
        <w:t>CineMatch</w:t>
      </w:r>
      <w:proofErr w:type="spellEnd"/>
    </w:p>
    <w:p w14:paraId="4CCB9D04" w14:textId="77777777" w:rsidR="006E61EB" w:rsidRPr="00911A6F" w:rsidRDefault="00000000">
      <w:pPr>
        <w:pStyle w:val="Titre2"/>
        <w:rPr>
          <w:lang w:val="fr-FR"/>
        </w:rPr>
      </w:pPr>
      <w:r w:rsidRPr="00911A6F">
        <w:rPr>
          <w:lang w:val="fr-FR"/>
        </w:rPr>
        <w:t>4.1 Collecte et Traitement des Données</w:t>
      </w:r>
    </w:p>
    <w:p w14:paraId="3A53812A" w14:textId="77777777" w:rsidR="006E61EB" w:rsidRPr="00911A6F" w:rsidRDefault="00000000">
      <w:pPr>
        <w:rPr>
          <w:lang w:val="fr-FR"/>
        </w:rPr>
      </w:pPr>
      <w:r w:rsidRPr="00911A6F">
        <w:rPr>
          <w:lang w:val="fr-FR"/>
        </w:rPr>
        <w:t>Sources des données. Méthodes de traitement.</w:t>
      </w:r>
    </w:p>
    <w:p w14:paraId="308EF283" w14:textId="77777777" w:rsidR="006E61EB" w:rsidRPr="00911A6F" w:rsidRDefault="00000000">
      <w:pPr>
        <w:pStyle w:val="Titre2"/>
        <w:rPr>
          <w:lang w:val="fr-FR"/>
        </w:rPr>
      </w:pPr>
      <w:r w:rsidRPr="00911A6F">
        <w:rPr>
          <w:lang w:val="fr-FR"/>
        </w:rPr>
        <w:t>4.2 Modélisation par Apprentissage Automatique</w:t>
      </w:r>
    </w:p>
    <w:p w14:paraId="76FA65A7" w14:textId="77777777" w:rsidR="006E61EB" w:rsidRPr="00911A6F" w:rsidRDefault="00000000">
      <w:pPr>
        <w:rPr>
          <w:lang w:val="fr-FR"/>
        </w:rPr>
      </w:pPr>
      <w:r w:rsidRPr="00911A6F">
        <w:rPr>
          <w:lang w:val="fr-FR"/>
        </w:rPr>
        <w:t>Techniques de filtrage collaboratif. Algorithmes ML utilisés.</w:t>
      </w:r>
    </w:p>
    <w:p w14:paraId="7F1A9E3E" w14:textId="77777777" w:rsidR="006E61EB" w:rsidRPr="00911A6F" w:rsidRDefault="00000000">
      <w:pPr>
        <w:pStyle w:val="Titre2"/>
        <w:rPr>
          <w:lang w:val="fr-FR"/>
        </w:rPr>
      </w:pPr>
      <w:r w:rsidRPr="00911A6F">
        <w:rPr>
          <w:lang w:val="fr-FR"/>
        </w:rPr>
        <w:lastRenderedPageBreak/>
        <w:t>4.3 Programmation par Contraintes</w:t>
      </w:r>
    </w:p>
    <w:p w14:paraId="3B35A3FD" w14:textId="77777777" w:rsidR="006E61EB" w:rsidRPr="00911A6F" w:rsidRDefault="00000000">
      <w:pPr>
        <w:rPr>
          <w:lang w:val="fr-FR"/>
        </w:rPr>
      </w:pPr>
      <w:r w:rsidRPr="00911A6F">
        <w:rPr>
          <w:lang w:val="fr-FR"/>
        </w:rPr>
        <w:t>Types de contraintes gérées. Impact sur les recommandations.</w:t>
      </w:r>
    </w:p>
    <w:p w14:paraId="13E0F74E" w14:textId="77777777" w:rsidR="006E61EB" w:rsidRPr="00911A6F" w:rsidRDefault="00000000">
      <w:pPr>
        <w:pStyle w:val="Titre2"/>
        <w:rPr>
          <w:lang w:val="fr-FR"/>
        </w:rPr>
      </w:pPr>
      <w:r w:rsidRPr="00911A6F">
        <w:rPr>
          <w:lang w:val="fr-FR"/>
        </w:rPr>
        <w:t>4.4 Interface Utilisateur</w:t>
      </w:r>
    </w:p>
    <w:p w14:paraId="387C2F5F" w14:textId="77777777" w:rsidR="006E61EB" w:rsidRPr="00911A6F" w:rsidRDefault="00000000">
      <w:pPr>
        <w:rPr>
          <w:lang w:val="fr-FR"/>
        </w:rPr>
      </w:pPr>
      <w:r w:rsidRPr="00911A6F">
        <w:rPr>
          <w:lang w:val="fr-FR"/>
        </w:rPr>
        <w:t>Conception et fonctionnalités. Expérience utilisateur visée.</w:t>
      </w:r>
    </w:p>
    <w:p w14:paraId="0F3226A8" w14:textId="77777777" w:rsidR="006E61EB" w:rsidRPr="00911A6F" w:rsidRDefault="00000000">
      <w:pPr>
        <w:pStyle w:val="Titre2"/>
        <w:rPr>
          <w:lang w:val="fr-FR"/>
        </w:rPr>
      </w:pPr>
      <w:r w:rsidRPr="00911A6F">
        <w:rPr>
          <w:lang w:val="fr-FR"/>
        </w:rPr>
        <w:t>4.5 Test et Évaluation</w:t>
      </w:r>
    </w:p>
    <w:p w14:paraId="1201B807" w14:textId="77777777" w:rsidR="006E61EB" w:rsidRPr="00911A6F" w:rsidRDefault="00000000">
      <w:pPr>
        <w:rPr>
          <w:lang w:val="fr-FR"/>
        </w:rPr>
      </w:pPr>
      <w:r w:rsidRPr="00911A6F">
        <w:rPr>
          <w:lang w:val="fr-FR"/>
        </w:rPr>
        <w:t>Méthodologie de test. Métriques d'évaluation.</w:t>
      </w:r>
    </w:p>
    <w:p w14:paraId="66FD9279" w14:textId="77777777" w:rsidR="006E61EB" w:rsidRPr="00911A6F" w:rsidRDefault="00000000">
      <w:pPr>
        <w:pStyle w:val="Titre1"/>
        <w:rPr>
          <w:lang w:val="fr-FR"/>
        </w:rPr>
      </w:pPr>
      <w:r w:rsidRPr="00911A6F">
        <w:rPr>
          <w:lang w:val="fr-FR"/>
        </w:rPr>
        <w:t>5. Technologies Utilisées</w:t>
      </w:r>
    </w:p>
    <w:p w14:paraId="28E9130F" w14:textId="77777777" w:rsidR="006E61EB" w:rsidRPr="00911A6F" w:rsidRDefault="00000000">
      <w:pPr>
        <w:rPr>
          <w:lang w:val="fr-FR"/>
        </w:rPr>
      </w:pPr>
      <w:r w:rsidRPr="00911A6F">
        <w:rPr>
          <w:lang w:val="fr-FR"/>
        </w:rPr>
        <w:t>5.1 Python</w:t>
      </w:r>
      <w:r w:rsidRPr="00911A6F">
        <w:rPr>
          <w:lang w:val="fr-FR"/>
        </w:rPr>
        <w:br/>
        <w:t xml:space="preserve">5.2 </w:t>
      </w:r>
      <w:proofErr w:type="spellStart"/>
      <w:r w:rsidRPr="00911A6F">
        <w:rPr>
          <w:lang w:val="fr-FR"/>
        </w:rPr>
        <w:t>Scikit-learn</w:t>
      </w:r>
      <w:proofErr w:type="spellEnd"/>
      <w:r w:rsidRPr="00911A6F">
        <w:rPr>
          <w:lang w:val="fr-FR"/>
        </w:rPr>
        <w:t>/</w:t>
      </w:r>
      <w:proofErr w:type="spellStart"/>
      <w:r w:rsidRPr="00911A6F">
        <w:rPr>
          <w:lang w:val="fr-FR"/>
        </w:rPr>
        <w:t>TensorFlow</w:t>
      </w:r>
      <w:proofErr w:type="spellEnd"/>
      <w:r w:rsidRPr="00911A6F">
        <w:rPr>
          <w:lang w:val="fr-FR"/>
        </w:rPr>
        <w:t>/</w:t>
      </w:r>
      <w:proofErr w:type="spellStart"/>
      <w:r w:rsidRPr="00911A6F">
        <w:rPr>
          <w:lang w:val="fr-FR"/>
        </w:rPr>
        <w:t>Keras</w:t>
      </w:r>
      <w:proofErr w:type="spellEnd"/>
      <w:r w:rsidRPr="00911A6F">
        <w:rPr>
          <w:lang w:val="fr-FR"/>
        </w:rPr>
        <w:br/>
        <w:t xml:space="preserve">5.3 Python </w:t>
      </w:r>
      <w:proofErr w:type="spellStart"/>
      <w:r w:rsidRPr="00911A6F">
        <w:rPr>
          <w:lang w:val="fr-FR"/>
        </w:rPr>
        <w:t>Constraint</w:t>
      </w:r>
      <w:proofErr w:type="spellEnd"/>
      <w:r w:rsidRPr="00911A6F">
        <w:rPr>
          <w:lang w:val="fr-FR"/>
        </w:rPr>
        <w:t>/Google OR-Tools</w:t>
      </w:r>
      <w:r w:rsidRPr="00911A6F">
        <w:rPr>
          <w:lang w:val="fr-FR"/>
        </w:rPr>
        <w:br/>
        <w:t>5.4 Flask/Django</w:t>
      </w:r>
    </w:p>
    <w:p w14:paraId="108CFDE5" w14:textId="77777777" w:rsidR="006E61EB" w:rsidRPr="00911A6F" w:rsidRDefault="00000000">
      <w:pPr>
        <w:pStyle w:val="Titre1"/>
        <w:rPr>
          <w:lang w:val="fr-FR"/>
        </w:rPr>
      </w:pPr>
      <w:r w:rsidRPr="00911A6F">
        <w:rPr>
          <w:lang w:val="fr-FR"/>
        </w:rPr>
        <w:t>6. Conclusion</w:t>
      </w:r>
    </w:p>
    <w:p w14:paraId="0BF4ECB2" w14:textId="77777777" w:rsidR="006E61EB" w:rsidRPr="00911A6F" w:rsidRDefault="00000000">
      <w:pPr>
        <w:rPr>
          <w:lang w:val="fr-FR"/>
        </w:rPr>
      </w:pPr>
      <w:r w:rsidRPr="00911A6F">
        <w:rPr>
          <w:lang w:val="fr-FR"/>
        </w:rPr>
        <w:t xml:space="preserve">Résumé des contributions de </w:t>
      </w:r>
      <w:proofErr w:type="spellStart"/>
      <w:r w:rsidRPr="00911A6F">
        <w:rPr>
          <w:lang w:val="fr-FR"/>
        </w:rPr>
        <w:t>CineMatch</w:t>
      </w:r>
      <w:proofErr w:type="spellEnd"/>
      <w:r w:rsidRPr="00911A6F">
        <w:rPr>
          <w:lang w:val="fr-FR"/>
        </w:rPr>
        <w:t xml:space="preserve">. </w:t>
      </w:r>
      <w:proofErr w:type="gramStart"/>
      <w:r w:rsidRPr="00911A6F">
        <w:rPr>
          <w:lang w:val="fr-FR"/>
        </w:rPr>
        <w:t>Perspectives futures</w:t>
      </w:r>
      <w:proofErr w:type="gramEnd"/>
      <w:r w:rsidRPr="00911A6F">
        <w:rPr>
          <w:lang w:val="fr-FR"/>
        </w:rPr>
        <w:t xml:space="preserve"> et améliorations possibles.</w:t>
      </w:r>
    </w:p>
    <w:p w14:paraId="4E292C79" w14:textId="77777777" w:rsidR="006E61EB" w:rsidRPr="00911A6F" w:rsidRDefault="00000000">
      <w:pPr>
        <w:pStyle w:val="Titre1"/>
        <w:rPr>
          <w:lang w:val="fr-FR"/>
        </w:rPr>
      </w:pPr>
      <w:r w:rsidRPr="00911A6F">
        <w:rPr>
          <w:lang w:val="fr-FR"/>
        </w:rPr>
        <w:t>7. Références</w:t>
      </w:r>
    </w:p>
    <w:p w14:paraId="1C9C068F" w14:textId="77777777" w:rsidR="006E61EB" w:rsidRPr="00911A6F" w:rsidRDefault="00000000">
      <w:pPr>
        <w:rPr>
          <w:lang w:val="fr-FR"/>
        </w:rPr>
      </w:pPr>
      <w:r w:rsidRPr="00911A6F">
        <w:rPr>
          <w:lang w:val="fr-FR"/>
        </w:rPr>
        <w:t>Liste des sources bibliographiques et des références utilisées.</w:t>
      </w:r>
    </w:p>
    <w:sectPr w:rsidR="006E61EB" w:rsidRPr="00911A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312707553">
    <w:abstractNumId w:val="8"/>
  </w:num>
  <w:num w:numId="2" w16cid:durableId="292904618">
    <w:abstractNumId w:val="6"/>
  </w:num>
  <w:num w:numId="3" w16cid:durableId="1287812145">
    <w:abstractNumId w:val="5"/>
  </w:num>
  <w:num w:numId="4" w16cid:durableId="1728793444">
    <w:abstractNumId w:val="4"/>
  </w:num>
  <w:num w:numId="5" w16cid:durableId="1351099595">
    <w:abstractNumId w:val="7"/>
  </w:num>
  <w:num w:numId="6" w16cid:durableId="600190327">
    <w:abstractNumId w:val="3"/>
  </w:num>
  <w:num w:numId="7" w16cid:durableId="270092189">
    <w:abstractNumId w:val="2"/>
  </w:num>
  <w:num w:numId="8" w16cid:durableId="156845551">
    <w:abstractNumId w:val="1"/>
  </w:num>
  <w:num w:numId="9" w16cid:durableId="1316766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5202"/>
    <w:rsid w:val="0006063C"/>
    <w:rsid w:val="0015074B"/>
    <w:rsid w:val="00183C26"/>
    <w:rsid w:val="0029639D"/>
    <w:rsid w:val="00326F90"/>
    <w:rsid w:val="00561D77"/>
    <w:rsid w:val="006E61EB"/>
    <w:rsid w:val="00911A6F"/>
    <w:rsid w:val="00AA1D8D"/>
    <w:rsid w:val="00B47730"/>
    <w:rsid w:val="00C04B38"/>
    <w:rsid w:val="00CB0664"/>
    <w:rsid w:val="00DC612A"/>
    <w:rsid w:val="00EE5A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AE2A88"/>
  <w14:defaultImageDpi w14:val="300"/>
  <w15:docId w15:val="{5ED18F40-0991-934F-8791-08D14FDA4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392</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Lucas DENIS</cp:lastModifiedBy>
  <cp:revision>9</cp:revision>
  <dcterms:created xsi:type="dcterms:W3CDTF">2023-12-11T09:59:00Z</dcterms:created>
  <dcterms:modified xsi:type="dcterms:W3CDTF">2023-12-11T10:07:00Z</dcterms:modified>
  <cp:category/>
</cp:coreProperties>
</file>